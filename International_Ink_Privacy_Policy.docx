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FF1CC" w14:textId="77777777" w:rsidR="00A52CB6" w:rsidRDefault="00000000">
      <w:pPr>
        <w:pStyle w:val="Title"/>
      </w:pPr>
      <w:r>
        <w:t>Privacy Policy for International Ink</w:t>
      </w:r>
    </w:p>
    <w:p w14:paraId="376BFE1F" w14:textId="6059ADB5" w:rsidR="00A52CB6" w:rsidRDefault="00000000">
      <w:r>
        <w:t xml:space="preserve">Effective Date: </w:t>
      </w:r>
      <w:r w:rsidR="00954E7A">
        <w:t>Dec 8, 2024</w:t>
      </w:r>
    </w:p>
    <w:p w14:paraId="4500AB07" w14:textId="77777777" w:rsidR="00A52CB6" w:rsidRDefault="00000000">
      <w:pPr>
        <w:pStyle w:val="Heading1"/>
      </w:pPr>
      <w:r>
        <w:t>Information We Collect</w:t>
      </w:r>
    </w:p>
    <w:p w14:paraId="45ADF51F" w14:textId="4C2659E2" w:rsidR="00A52CB6" w:rsidRDefault="00000000">
      <w:r>
        <w:br/>
        <w:t>We collect personal information to provide and improve our services. The information we collect includes:</w:t>
      </w:r>
      <w:r>
        <w:br/>
      </w:r>
      <w:r>
        <w:br/>
        <w:t>- Account Information: When you register or update your account, we collect details such as your name, email address, phone number, profile information, and location.</w:t>
      </w:r>
      <w:r>
        <w:br/>
        <w:t>- User Content: Information you share or upload, such as posts, images, captions, messages, and other content you create or interact with.</w:t>
      </w:r>
      <w:r>
        <w:br/>
        <w:t>- Device Information: Data related to the device you use to access the App, including device type, operating system, browser type, IP address, and device identifiers.</w:t>
      </w:r>
      <w:r>
        <w:br/>
        <w:t>- Location Data: If you enable location-based features, we collect information about your physical location.</w:t>
      </w:r>
      <w:r>
        <w:br/>
        <w:t xml:space="preserve">- Payment Information: For transactions, we may collect payment-related information, but payment processing is handled by third-party services such as Stripe or </w:t>
      </w:r>
      <w:proofErr w:type="spellStart"/>
      <w:r>
        <w:t>Sup</w:t>
      </w:r>
      <w:r w:rsidR="00BB6271">
        <w:t>a</w:t>
      </w:r>
      <w:r>
        <w:t>Base</w:t>
      </w:r>
      <w:proofErr w:type="spellEnd"/>
      <w:r>
        <w:t>. We do not store payment data directly.</w:t>
      </w:r>
      <w:r>
        <w:br/>
      </w:r>
    </w:p>
    <w:p w14:paraId="3DA18E56" w14:textId="77777777" w:rsidR="00A52CB6" w:rsidRDefault="00000000">
      <w:pPr>
        <w:pStyle w:val="Heading1"/>
      </w:pPr>
      <w:r>
        <w:t>User Consent</w:t>
      </w:r>
    </w:p>
    <w:p w14:paraId="79DE5E8B" w14:textId="77777777" w:rsidR="00A52CB6" w:rsidRDefault="00000000">
      <w:r>
        <w:br/>
        <w:t>By using the App, you consent to the collection, use, and sharing of your information as outlined in this Privacy Policy. When registering for the App, we may prompt you to give explicit consent to certain types of data collection or processing (such as location tracking).</w:t>
      </w:r>
      <w:r>
        <w:br/>
      </w:r>
    </w:p>
    <w:p w14:paraId="62DDEA83" w14:textId="77777777" w:rsidR="00A52CB6" w:rsidRDefault="00000000">
      <w:pPr>
        <w:pStyle w:val="Heading1"/>
      </w:pPr>
      <w:r>
        <w:t>Use of Information</w:t>
      </w:r>
    </w:p>
    <w:p w14:paraId="767A92B5" w14:textId="77777777" w:rsidR="00A52CB6" w:rsidRDefault="00000000">
      <w:r>
        <w:br/>
        <w:t>We use your information to:</w:t>
      </w:r>
      <w:r>
        <w:br/>
      </w:r>
      <w:r>
        <w:br/>
        <w:t>- Provide and maintain our services, including content sharing, messaging, and community features.</w:t>
      </w:r>
      <w:r>
        <w:br/>
        <w:t>- Improve, personalize, and customize the App experience.</w:t>
      </w:r>
      <w:r>
        <w:br/>
        <w:t>- Analyze usage to improve functionality and usability.</w:t>
      </w:r>
      <w:r>
        <w:br/>
        <w:t>- Provide customer support and respond to inquiries.</w:t>
      </w:r>
      <w:r>
        <w:br/>
        <w:t>- Communicate important updates, marketing, or promotional messages (if opted in).</w:t>
      </w:r>
      <w:r>
        <w:br/>
        <w:t>- Process transactions and handle payments via third-party payment processors.</w:t>
      </w:r>
      <w:r>
        <w:br/>
      </w:r>
    </w:p>
    <w:p w14:paraId="575B11E7" w14:textId="77777777" w:rsidR="00A52CB6" w:rsidRDefault="00000000">
      <w:pPr>
        <w:pStyle w:val="Heading1"/>
      </w:pPr>
      <w:r>
        <w:t>Cookies and Tracking Technologies</w:t>
      </w:r>
    </w:p>
    <w:p w14:paraId="5BCAB730" w14:textId="77777777" w:rsidR="00A52CB6" w:rsidRDefault="00000000">
      <w:r>
        <w:br/>
        <w:t>We use cookies and similar technologies to track activity on our App and improve your experience. Cookies are small files stored on your device that help us remember user preferences and perform analytics.</w:t>
      </w:r>
      <w:r>
        <w:br/>
      </w:r>
      <w:r>
        <w:br/>
        <w:t>You can manage your cookie preferences through your device settings or browser, but disabling cookies may affect the performance of the App.</w:t>
      </w:r>
      <w:r>
        <w:br/>
      </w:r>
    </w:p>
    <w:p w14:paraId="0AE29856" w14:textId="77777777" w:rsidR="00A52CB6" w:rsidRDefault="00000000">
      <w:pPr>
        <w:pStyle w:val="Heading1"/>
      </w:pPr>
      <w:r>
        <w:t>Third-Party Services</w:t>
      </w:r>
    </w:p>
    <w:p w14:paraId="31FAE44C" w14:textId="2C8C614C" w:rsidR="00A52CB6" w:rsidRDefault="00000000">
      <w:r>
        <w:br/>
        <w:t>We may share your information with third-party services, including:</w:t>
      </w:r>
      <w:r>
        <w:br/>
      </w:r>
      <w:r>
        <w:br/>
        <w:t>- Payment Processors: Such as Stripe, for processing payments.</w:t>
      </w:r>
      <w:r>
        <w:br/>
        <w:t>- Analytics Providers: To collect and analyze usage data for improving the App experience.</w:t>
      </w:r>
      <w:r>
        <w:br/>
        <w:t>- Scheduling Systems and Other Integrations: To facilitate features such as booking, appointments, or other integrations with third-party platforms.</w:t>
      </w:r>
      <w:r>
        <w:br/>
      </w:r>
      <w:r>
        <w:br/>
        <w:t>These third-party providers will only use your information to the extent necessary to provide their services. They are bound by their own privacy policies, which we encourage you to review.</w:t>
      </w:r>
      <w:r>
        <w:br/>
      </w:r>
    </w:p>
    <w:p w14:paraId="01151546" w14:textId="77777777" w:rsidR="00A52CB6" w:rsidRDefault="00000000">
      <w:pPr>
        <w:pStyle w:val="Heading1"/>
      </w:pPr>
      <w:r>
        <w:t>International Transfers</w:t>
      </w:r>
    </w:p>
    <w:p w14:paraId="20DDD3DB" w14:textId="77777777" w:rsidR="00A52CB6" w:rsidRDefault="00000000">
      <w:r>
        <w:br/>
        <w:t>We may transfer, store, and process your information in countries other than your home country, which may have different data protection laws. By using the App, you consent to such transfers.</w:t>
      </w:r>
      <w:r>
        <w:br/>
      </w:r>
    </w:p>
    <w:p w14:paraId="79153F97" w14:textId="77777777" w:rsidR="00A52CB6" w:rsidRDefault="00000000">
      <w:pPr>
        <w:pStyle w:val="Heading1"/>
        <w:jc w:val="center"/>
      </w:pPr>
      <w:r>
        <w:t>Children’s Privacy</w:t>
      </w:r>
    </w:p>
    <w:p w14:paraId="4FEC9DAF" w14:textId="77777777" w:rsidR="006227DA" w:rsidRDefault="006227DA" w:rsidP="006227DA">
      <w:r>
        <w:t>Our services are not directed to children under 16 years old, and we do not knowingly collect personal information from children under 16. We take the privacy and protection of minors seriously and comply with relevant privacy laws.</w:t>
      </w:r>
    </w:p>
    <w:p w14:paraId="436A319E" w14:textId="77777777" w:rsidR="006227DA" w:rsidRDefault="006227DA" w:rsidP="006227DA"/>
    <w:p w14:paraId="5BFE5B94" w14:textId="77777777" w:rsidR="006227DA" w:rsidRDefault="006227DA" w:rsidP="006227DA">
      <w:r>
        <w:t>If we learn that we have collected personal information from a child under the age of 16, we will take immediate steps to delete that information and discontinue any services for that individual.</w:t>
      </w:r>
    </w:p>
    <w:p w14:paraId="480C2D28" w14:textId="77777777" w:rsidR="006227DA" w:rsidRDefault="006227DA" w:rsidP="006227DA"/>
    <w:p w14:paraId="0030F685" w14:textId="6C650C30" w:rsidR="00A52CB6" w:rsidRDefault="006227DA">
      <w:pPr>
        <w:pStyle w:val="Heading1"/>
      </w:pPr>
      <w:r>
        <w:t>If you are a parent or guardian and believe that we have inadvertently collected personal information from your child under the age of 16, please reach out to us a</w:t>
      </w:r>
      <w:r w:rsidR="00121F76">
        <w:t>t</w:t>
      </w:r>
      <w:r>
        <w:t xml:space="preserve"> international.ink2024@gmail.com. We will promptly take the necessary actions to ensure compliance with applicable privacy laws.Data Retention</w:t>
      </w:r>
    </w:p>
    <w:p w14:paraId="716DF2FA" w14:textId="77777777" w:rsidR="00A52CB6" w:rsidRDefault="00000000">
      <w:r>
        <w:br/>
        <w:t>We will retain your personal information for as long as your account is active or as needed to provide services, comply with legal obligations, resolve disputes, and enforce our agreements. We retain user data for a period of three years or as long as needed for the functioning of our business.</w:t>
      </w:r>
      <w:r>
        <w:br/>
      </w:r>
    </w:p>
    <w:p w14:paraId="220F5689" w14:textId="77777777" w:rsidR="00A52CB6" w:rsidRDefault="00000000">
      <w:pPr>
        <w:pStyle w:val="Heading1"/>
      </w:pPr>
      <w:r>
        <w:t>Your Data Rights and Control</w:t>
      </w:r>
    </w:p>
    <w:p w14:paraId="41779545" w14:textId="528DE19F" w:rsidR="00A52CB6" w:rsidRDefault="00000000">
      <w:r>
        <w:br/>
        <w:t>You have the right to access, update, or delete your personal information at any time. You can request the deletion of your account by emailing us at international.in</w:t>
      </w:r>
      <w:r w:rsidR="00627F81">
        <w:t>k</w:t>
      </w:r>
      <w:r>
        <w:t>2024@gmail.com.</w:t>
      </w:r>
      <w:r>
        <w:br/>
      </w:r>
    </w:p>
    <w:p w14:paraId="23A64731" w14:textId="77777777" w:rsidR="00A52CB6" w:rsidRDefault="00000000">
      <w:pPr>
        <w:pStyle w:val="Heading1"/>
      </w:pPr>
      <w:r>
        <w:t>Security Measures</w:t>
      </w:r>
    </w:p>
    <w:p w14:paraId="3D05F572" w14:textId="77777777" w:rsidR="00A52CB6" w:rsidRDefault="00000000">
      <w:r>
        <w:br/>
        <w:t>We implement industry-standard security measures to protect your personal information, including encryption and access controls. However, no method of transmission over the Internet or method of electronic storage is 100% secure, and we cannot guarantee the absolute security of your data.</w:t>
      </w:r>
      <w:r>
        <w:br/>
      </w:r>
    </w:p>
    <w:p w14:paraId="28A5FDAB" w14:textId="77777777" w:rsidR="00A52CB6" w:rsidRDefault="00000000">
      <w:pPr>
        <w:pStyle w:val="Heading1"/>
      </w:pPr>
      <w:r>
        <w:t>User Rights</w:t>
      </w:r>
    </w:p>
    <w:p w14:paraId="03014824" w14:textId="1B59C791" w:rsidR="00A52CB6" w:rsidRDefault="00000000">
      <w:r>
        <w:br/>
        <w:t>- Access and Correction: You can access and correct your personal information through your account settings in the App or by contacting us.</w:t>
      </w:r>
      <w:r>
        <w:br/>
        <w:t>- Data Deletion: You can request the deletion of your account and personal data by contacting us at international.in</w:t>
      </w:r>
      <w:r w:rsidR="00F02E71">
        <w:t>k</w:t>
      </w:r>
      <w:r>
        <w:t>2024@gmail.com.</w:t>
      </w:r>
      <w:r>
        <w:br/>
        <w:t>- Opt-Out of Marketing Communications: You can opt-out of marketing communications at any time by using the unsubscribe link in emails or by contacting us.</w:t>
      </w:r>
      <w:r>
        <w:br/>
      </w:r>
    </w:p>
    <w:p w14:paraId="63393756" w14:textId="77777777" w:rsidR="00A52CB6" w:rsidRDefault="00000000">
      <w:pPr>
        <w:pStyle w:val="Heading1"/>
      </w:pPr>
      <w:r>
        <w:t>Changes to This Privacy Policy</w:t>
      </w:r>
    </w:p>
    <w:p w14:paraId="250CC92B" w14:textId="77777777" w:rsidR="00A52CB6" w:rsidRDefault="00000000">
      <w:r>
        <w:br/>
        <w:t>We may update this Privacy Policy from time to time to reflect changes in our practices, technologies, or legal obligations. When we update the policy, we will post the revised version in the App and indicate the effective date.</w:t>
      </w:r>
      <w:r>
        <w:br/>
      </w:r>
    </w:p>
    <w:p w14:paraId="768E48D0" w14:textId="77777777" w:rsidR="00A52CB6" w:rsidRDefault="00000000">
      <w:pPr>
        <w:pStyle w:val="Heading1"/>
      </w:pPr>
      <w:r>
        <w:t>Contact Information</w:t>
      </w:r>
    </w:p>
    <w:p w14:paraId="4B8C5DBB" w14:textId="048675AC" w:rsidR="00A52CB6" w:rsidRDefault="00000000">
      <w:r>
        <w:br/>
        <w:t>If you have any questions about this Privacy Policy, or if you wish to exercise any of your data rights, please contact us at:</w:t>
      </w:r>
      <w:r>
        <w:br/>
      </w:r>
      <w:r>
        <w:br/>
        <w:t>**Email:** international.i</w:t>
      </w:r>
      <w:r w:rsidR="00F02E71">
        <w:t>nk</w:t>
      </w:r>
      <w:r>
        <w:t>2024@gmail.com</w:t>
      </w:r>
      <w:r>
        <w:br/>
      </w:r>
    </w:p>
    <w:sectPr w:rsidR="00A52C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5397989">
    <w:abstractNumId w:val="8"/>
  </w:num>
  <w:num w:numId="2" w16cid:durableId="984360616">
    <w:abstractNumId w:val="6"/>
  </w:num>
  <w:num w:numId="3" w16cid:durableId="412169633">
    <w:abstractNumId w:val="5"/>
  </w:num>
  <w:num w:numId="4" w16cid:durableId="1868248508">
    <w:abstractNumId w:val="4"/>
  </w:num>
  <w:num w:numId="5" w16cid:durableId="1761490555">
    <w:abstractNumId w:val="7"/>
  </w:num>
  <w:num w:numId="6" w16cid:durableId="1964921918">
    <w:abstractNumId w:val="3"/>
  </w:num>
  <w:num w:numId="7" w16cid:durableId="1491096107">
    <w:abstractNumId w:val="2"/>
  </w:num>
  <w:num w:numId="8" w16cid:durableId="2084720026">
    <w:abstractNumId w:val="1"/>
  </w:num>
  <w:num w:numId="9" w16cid:durableId="171319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F76"/>
    <w:rsid w:val="0015074B"/>
    <w:rsid w:val="0029639D"/>
    <w:rsid w:val="00326F90"/>
    <w:rsid w:val="005803B9"/>
    <w:rsid w:val="005946CE"/>
    <w:rsid w:val="006227DA"/>
    <w:rsid w:val="00627F81"/>
    <w:rsid w:val="00954E7A"/>
    <w:rsid w:val="00A52CB6"/>
    <w:rsid w:val="00AA1D8D"/>
    <w:rsid w:val="00B47730"/>
    <w:rsid w:val="00B62DD9"/>
    <w:rsid w:val="00BB6271"/>
    <w:rsid w:val="00BC5DAE"/>
    <w:rsid w:val="00C1718E"/>
    <w:rsid w:val="00CB0664"/>
    <w:rsid w:val="00E76EFE"/>
    <w:rsid w:val="00F02E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8DA965"/>
  <w14:defaultImageDpi w14:val="300"/>
  <w15:docId w15:val="{464AB2A7-F187-4440-9DB6-BE8E83BB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Jarett Sklenar</cp:lastModifiedBy>
  <cp:revision>11</cp:revision>
  <dcterms:created xsi:type="dcterms:W3CDTF">2013-12-23T23:15:00Z</dcterms:created>
  <dcterms:modified xsi:type="dcterms:W3CDTF">2024-12-08T07:37:00Z</dcterms:modified>
  <cp:category/>
</cp:coreProperties>
</file>